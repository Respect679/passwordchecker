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20A1F" w14:textId="77777777" w:rsidR="00DF577E" w:rsidRDefault="00000000">
      <w:pPr>
        <w:pStyle w:val="Title"/>
      </w:pPr>
      <w:r>
        <w:t>Cybersecurity Mini Project Report</w:t>
      </w:r>
    </w:p>
    <w:p w14:paraId="6EBB2E36" w14:textId="77777777" w:rsidR="00DF577E" w:rsidRDefault="00000000">
      <w:r>
        <w:t>Project Title: PasswordCheck – A Password Strength and Breach Detection Tool</w:t>
      </w:r>
    </w:p>
    <w:p w14:paraId="1DE8BD7D" w14:textId="1908AE8C" w:rsidR="00DF577E" w:rsidRDefault="00000000">
      <w:r>
        <w:t xml:space="preserve">Name: </w:t>
      </w:r>
      <w:r w:rsidR="006F1D55">
        <w:t>Siddhartha Boro</w:t>
      </w:r>
    </w:p>
    <w:p w14:paraId="04BA1F3C" w14:textId="3DDD5025" w:rsidR="00DF577E" w:rsidRDefault="00000000">
      <w:r>
        <w:t xml:space="preserve">Course: </w:t>
      </w:r>
      <w:proofErr w:type="spellStart"/>
      <w:r w:rsidR="006F1D55">
        <w:t>Btech</w:t>
      </w:r>
      <w:proofErr w:type="spellEnd"/>
      <w:r w:rsidR="006F1D55">
        <w:t xml:space="preserve"> </w:t>
      </w:r>
      <w:proofErr w:type="spellStart"/>
      <w:r w:rsidR="006F1D55">
        <w:t>Cse</w:t>
      </w:r>
      <w:proofErr w:type="spellEnd"/>
    </w:p>
    <w:p w14:paraId="734CE476" w14:textId="4CC9E9B6" w:rsidR="00DF577E" w:rsidRDefault="00000000">
      <w:r>
        <w:t xml:space="preserve">Semester:  </w:t>
      </w:r>
      <w:r w:rsidR="006F1D55">
        <w:t>6</w:t>
      </w:r>
      <w:r>
        <w:t>th Semester</w:t>
      </w:r>
    </w:p>
    <w:p w14:paraId="67E56E63" w14:textId="43A1794E" w:rsidR="00DF577E" w:rsidRDefault="00000000">
      <w:r>
        <w:t xml:space="preserve">College/University: </w:t>
      </w:r>
      <w:r w:rsidR="006F1D55">
        <w:t>ROYAL GLOBAL UNIVERSITY</w:t>
      </w:r>
    </w:p>
    <w:p w14:paraId="67C8BEFA" w14:textId="54B44E7A" w:rsidR="00DF577E" w:rsidRDefault="00000000">
      <w:r>
        <w:t xml:space="preserve">Submission Date: </w:t>
      </w:r>
      <w:r w:rsidR="006F1D55">
        <w:t>27/06/2025</w:t>
      </w:r>
    </w:p>
    <w:p w14:paraId="6BE4CCE0" w14:textId="77777777" w:rsidR="00DF577E" w:rsidRDefault="00000000">
      <w:pPr>
        <w:pStyle w:val="Heading1"/>
      </w:pPr>
      <w:r>
        <w:t>Project Overview</w:t>
      </w:r>
    </w:p>
    <w:p w14:paraId="4394ACC1" w14:textId="77777777" w:rsidR="00DF577E" w:rsidRDefault="00000000">
      <w:proofErr w:type="spellStart"/>
      <w:r>
        <w:t>PasswordCheck</w:t>
      </w:r>
      <w:proofErr w:type="spellEnd"/>
      <w:r>
        <w:t xml:space="preserve"> is a Python-based desktop application that checks the strength of any password and tells you if it's been exposed in a real-world data breach using the Have I Been Pwned (HIBP) API. It features a modern black-themed UI, live strength checking, and integration with breach detection.</w:t>
      </w:r>
    </w:p>
    <w:p w14:paraId="39B439DC" w14:textId="77777777" w:rsidR="00DF577E" w:rsidRDefault="00000000">
      <w:pPr>
        <w:pStyle w:val="Heading1"/>
      </w:pPr>
      <w:r>
        <w:t>Objectives</w:t>
      </w:r>
    </w:p>
    <w:p w14:paraId="521C8D47" w14:textId="77777777" w:rsidR="00DF577E" w:rsidRDefault="00000000">
      <w:r>
        <w:rPr>
          <w:rFonts w:ascii="Segoe UI Emoji" w:hAnsi="Segoe UI Emoji" w:cs="Segoe UI Emoji"/>
        </w:rPr>
        <w:t>✔️</w:t>
      </w:r>
      <w:r>
        <w:t xml:space="preserve"> Check password complexity and strength</w:t>
      </w:r>
    </w:p>
    <w:p w14:paraId="2C64CD43" w14:textId="77777777" w:rsidR="00DF577E" w:rsidRDefault="00000000">
      <w:r>
        <w:t>✔️ Warn users about weak or common passwords</w:t>
      </w:r>
    </w:p>
    <w:p w14:paraId="0FAC770D" w14:textId="35412562" w:rsidR="00DF577E" w:rsidRDefault="00000000">
      <w:r>
        <w:t>✔️ Detect exposed passwords using HIBP API</w:t>
      </w:r>
    </w:p>
    <w:p w14:paraId="665FF9FF" w14:textId="77777777" w:rsidR="00DF577E" w:rsidRDefault="00000000">
      <w:r>
        <w:t>✔️ Convert the Python app into a standalone .exe file</w:t>
      </w:r>
    </w:p>
    <w:p w14:paraId="0B06A865" w14:textId="77777777" w:rsidR="00DF577E" w:rsidRDefault="00000000">
      <w:pPr>
        <w:pStyle w:val="Heading1"/>
      </w:pPr>
      <w:r>
        <w:t>Technologies Used</w:t>
      </w:r>
    </w:p>
    <w:tbl>
      <w:tblPr>
        <w:tblW w:w="0" w:type="auto"/>
        <w:tblLook w:val="04A0" w:firstRow="1" w:lastRow="0" w:firstColumn="1" w:lastColumn="0" w:noHBand="0" w:noVBand="1"/>
      </w:tblPr>
      <w:tblGrid>
        <w:gridCol w:w="4320"/>
        <w:gridCol w:w="4320"/>
      </w:tblGrid>
      <w:tr w:rsidR="00DF577E" w14:paraId="2B83716F" w14:textId="77777777">
        <w:tc>
          <w:tcPr>
            <w:tcW w:w="4320" w:type="dxa"/>
          </w:tcPr>
          <w:p w14:paraId="2D636741" w14:textId="6FD27434" w:rsidR="00DF577E" w:rsidRDefault="001C757D">
            <w:r>
              <w:t>Executable Build</w:t>
            </w:r>
          </w:p>
        </w:tc>
        <w:tc>
          <w:tcPr>
            <w:tcW w:w="4320" w:type="dxa"/>
          </w:tcPr>
          <w:p w14:paraId="597D005A" w14:textId="591AC229" w:rsidR="00DF577E" w:rsidRDefault="001C757D">
            <w:proofErr w:type="spellStart"/>
            <w:r>
              <w:t>Pyinstaller</w:t>
            </w:r>
            <w:proofErr w:type="spellEnd"/>
          </w:p>
        </w:tc>
      </w:tr>
      <w:tr w:rsidR="001C757D" w14:paraId="2A486D12" w14:textId="77777777">
        <w:tc>
          <w:tcPr>
            <w:tcW w:w="4320" w:type="dxa"/>
          </w:tcPr>
          <w:p w14:paraId="6CA38903" w14:textId="0C47EB22" w:rsidR="001C757D" w:rsidRDefault="001C757D" w:rsidP="001C757D">
            <w:r>
              <w:t>Language</w:t>
            </w:r>
          </w:p>
        </w:tc>
        <w:tc>
          <w:tcPr>
            <w:tcW w:w="4320" w:type="dxa"/>
          </w:tcPr>
          <w:p w14:paraId="58CC2230" w14:textId="3E1422BC" w:rsidR="001C757D" w:rsidRDefault="001C757D" w:rsidP="001C757D">
            <w:r>
              <w:t>Python 3.x</w:t>
            </w:r>
          </w:p>
        </w:tc>
      </w:tr>
      <w:tr w:rsidR="001C757D" w14:paraId="5D3C4313" w14:textId="77777777">
        <w:tc>
          <w:tcPr>
            <w:tcW w:w="4320" w:type="dxa"/>
          </w:tcPr>
          <w:p w14:paraId="378D1904" w14:textId="258566A8" w:rsidR="001C757D" w:rsidRDefault="001C757D" w:rsidP="001C757D">
            <w:r>
              <w:t>GUI Framework</w:t>
            </w:r>
          </w:p>
        </w:tc>
        <w:tc>
          <w:tcPr>
            <w:tcW w:w="4320" w:type="dxa"/>
          </w:tcPr>
          <w:p w14:paraId="3B058140" w14:textId="09C00524" w:rsidR="001C757D" w:rsidRDefault="001C757D" w:rsidP="001C757D">
            <w:proofErr w:type="spellStart"/>
            <w:r>
              <w:t>Tkinter</w:t>
            </w:r>
            <w:proofErr w:type="spellEnd"/>
          </w:p>
        </w:tc>
      </w:tr>
      <w:tr w:rsidR="001C757D" w14:paraId="517FAC64" w14:textId="77777777">
        <w:tc>
          <w:tcPr>
            <w:tcW w:w="4320" w:type="dxa"/>
          </w:tcPr>
          <w:p w14:paraId="6BE60D09" w14:textId="2691DBD8" w:rsidR="001C757D" w:rsidRDefault="001C757D" w:rsidP="001C757D">
            <w:r>
              <w:t>Image Handling</w:t>
            </w:r>
          </w:p>
        </w:tc>
        <w:tc>
          <w:tcPr>
            <w:tcW w:w="4320" w:type="dxa"/>
          </w:tcPr>
          <w:p w14:paraId="738F0A01" w14:textId="44ABB5ED" w:rsidR="001C757D" w:rsidRDefault="001C757D" w:rsidP="001C757D">
            <w:r>
              <w:t>Pillow (PIL)</w:t>
            </w:r>
          </w:p>
        </w:tc>
      </w:tr>
      <w:tr w:rsidR="001C757D" w14:paraId="74110C14" w14:textId="77777777">
        <w:tc>
          <w:tcPr>
            <w:tcW w:w="4320" w:type="dxa"/>
          </w:tcPr>
          <w:p w14:paraId="2A05650D" w14:textId="0A6F1161" w:rsidR="001C757D" w:rsidRDefault="001C757D" w:rsidP="001C757D">
            <w:r>
              <w:t>API Integration</w:t>
            </w:r>
          </w:p>
        </w:tc>
        <w:tc>
          <w:tcPr>
            <w:tcW w:w="4320" w:type="dxa"/>
          </w:tcPr>
          <w:p w14:paraId="2C026CB4" w14:textId="61FA6644" w:rsidR="001C757D" w:rsidRDefault="001C757D" w:rsidP="001C757D">
            <w:r>
              <w:t>requests library</w:t>
            </w:r>
          </w:p>
        </w:tc>
      </w:tr>
      <w:tr w:rsidR="001C757D" w14:paraId="3584773D" w14:textId="77777777">
        <w:tc>
          <w:tcPr>
            <w:tcW w:w="4320" w:type="dxa"/>
          </w:tcPr>
          <w:p w14:paraId="4D096189" w14:textId="455FA196" w:rsidR="001C757D" w:rsidRDefault="001C757D" w:rsidP="001C757D">
            <w:r>
              <w:t>API Source</w:t>
            </w:r>
          </w:p>
        </w:tc>
        <w:tc>
          <w:tcPr>
            <w:tcW w:w="4320" w:type="dxa"/>
          </w:tcPr>
          <w:p w14:paraId="7BEFB1C9" w14:textId="67C68B20" w:rsidR="001C757D" w:rsidRDefault="001C757D" w:rsidP="001C757D">
            <w:r>
              <w:t xml:space="preserve">Have I Been </w:t>
            </w:r>
            <w:proofErr w:type="spellStart"/>
            <w:r>
              <w:t>Pwned</w:t>
            </w:r>
            <w:proofErr w:type="spellEnd"/>
            <w:r>
              <w:t xml:space="preserve"> API</w:t>
            </w:r>
          </w:p>
        </w:tc>
      </w:tr>
    </w:tbl>
    <w:p w14:paraId="35DF2585" w14:textId="77777777" w:rsidR="00DF577E" w:rsidRDefault="00000000">
      <w:pPr>
        <w:pStyle w:val="Heading1"/>
      </w:pPr>
      <w:r>
        <w:lastRenderedPageBreak/>
        <w:t>User Interface Features</w:t>
      </w:r>
    </w:p>
    <w:p w14:paraId="4CAF284C" w14:textId="77777777" w:rsidR="00DF577E" w:rsidRDefault="00000000">
      <w:r>
        <w:t>- Dark theme GUI with a cyber-themed background</w:t>
      </w:r>
    </w:p>
    <w:p w14:paraId="76A9C24C" w14:textId="77777777" w:rsidR="00DF577E" w:rsidRDefault="00000000">
      <w:r>
        <w:t>- Resizable app window with dynamic background scaling</w:t>
      </w:r>
    </w:p>
    <w:p w14:paraId="698FE3E1" w14:textId="77777777" w:rsidR="00DF577E" w:rsidRDefault="00000000">
      <w:r>
        <w:t>- Entry field with Show/Hide toggle</w:t>
      </w:r>
    </w:p>
    <w:p w14:paraId="50261BC2" w14:textId="77777777" w:rsidR="00DF577E" w:rsidRDefault="00000000">
      <w:r>
        <w:t>- Instant feedback on password strength</w:t>
      </w:r>
    </w:p>
    <w:p w14:paraId="6103C654" w14:textId="77777777" w:rsidR="00DF577E" w:rsidRDefault="00000000">
      <w:r>
        <w:t>- Display of whether a password has been found in a breach</w:t>
      </w:r>
    </w:p>
    <w:p w14:paraId="68DC7116" w14:textId="77777777" w:rsidR="00DF577E" w:rsidRDefault="00000000">
      <w:r>
        <w:t>- .exe version available for easy distribution</w:t>
      </w:r>
    </w:p>
    <w:p w14:paraId="6BEB3A66" w14:textId="77777777" w:rsidR="00DF577E" w:rsidRDefault="00000000">
      <w:pPr>
        <w:pStyle w:val="Heading1"/>
      </w:pPr>
      <w:r>
        <w:t>How HIBP API Is Used</w:t>
      </w:r>
    </w:p>
    <w:p w14:paraId="3A2C39FD" w14:textId="77777777" w:rsidR="00DF577E" w:rsidRDefault="00000000">
      <w:r>
        <w:t>The application checks the SHA1 hash prefix of the user’s password against the Have I Been Pwned Pwned Passwords API using a secure method that protects the full password. If the password has been found in past breaches, the user is notified.</w:t>
      </w:r>
    </w:p>
    <w:p w14:paraId="4DB97E25" w14:textId="77777777" w:rsidR="00DF577E" w:rsidRDefault="00000000">
      <w:pPr>
        <w:pStyle w:val="Heading1"/>
      </w:pPr>
      <w:r>
        <w:t>How to Use the App</w:t>
      </w:r>
    </w:p>
    <w:p w14:paraId="6029261C" w14:textId="443DC418" w:rsidR="00DF577E" w:rsidRDefault="00000000">
      <w:r>
        <w:t>1. Run the app (</w:t>
      </w:r>
      <w:r w:rsidR="00FB6C67">
        <w:t>passwordcheck</w:t>
      </w:r>
      <w:r>
        <w:t>.py) or the .exe file</w:t>
      </w:r>
    </w:p>
    <w:p w14:paraId="25A7E3C1" w14:textId="77777777" w:rsidR="00DF577E" w:rsidRDefault="00000000">
      <w:r>
        <w:t>2. Enter a password to test</w:t>
      </w:r>
    </w:p>
    <w:p w14:paraId="34D925F3" w14:textId="77777777" w:rsidR="00DF577E" w:rsidRDefault="00000000">
      <w:r>
        <w:t>3. View strength level (Weak, Medium, Strong)</w:t>
      </w:r>
    </w:p>
    <w:p w14:paraId="0991B605" w14:textId="77777777" w:rsidR="00DF577E" w:rsidRDefault="00000000">
      <w:r>
        <w:t>4. See if the password has been found in any data breach</w:t>
      </w:r>
    </w:p>
    <w:p w14:paraId="36009005" w14:textId="77777777" w:rsidR="00DF577E" w:rsidRDefault="00000000">
      <w:r>
        <w:t>5. Use the show/hide toggle as needed</w:t>
      </w:r>
    </w:p>
    <w:p w14:paraId="4EA1DE1E" w14:textId="77777777" w:rsidR="00DF577E" w:rsidRDefault="00000000">
      <w:pPr>
        <w:pStyle w:val="Heading1"/>
      </w:pPr>
      <w:r>
        <w:t>Folder Structure</w:t>
      </w:r>
    </w:p>
    <w:p w14:paraId="32D2F79F" w14:textId="7F0EC7F2" w:rsidR="00DF577E" w:rsidRDefault="00BA6CDB">
      <w:r>
        <w:t>p</w:t>
      </w:r>
      <w:r w:rsidR="00000000">
        <w:t>assword</w:t>
      </w:r>
      <w:r>
        <w:t>c</w:t>
      </w:r>
      <w:r w:rsidR="00000000">
        <w:t>heck</w:t>
      </w:r>
      <w:r>
        <w:t>final</w:t>
      </w:r>
      <w:r w:rsidR="00000000">
        <w:t>/</w:t>
      </w:r>
      <w:r w:rsidR="00000000">
        <w:br/>
        <w:t xml:space="preserve">├── </w:t>
      </w:r>
      <w:r w:rsidR="001C757D">
        <w:t>passwordcheck</w:t>
      </w:r>
      <w:r w:rsidR="00000000">
        <w:t>.py</w:t>
      </w:r>
      <w:r w:rsidR="001C757D">
        <w:t xml:space="preserve"> </w:t>
      </w:r>
      <w:r w:rsidR="00000000">
        <w:t xml:space="preserve">   # Main app script</w:t>
      </w:r>
      <w:r w:rsidR="00000000">
        <w:br/>
        <w:t>├── back.png         # Background image</w:t>
      </w:r>
      <w:r w:rsidR="00000000">
        <w:br/>
        <w:t>└── README</w:t>
      </w:r>
      <w:r w:rsidR="001C757D">
        <w:t>.2</w:t>
      </w:r>
      <w:r w:rsidR="00000000">
        <w:t xml:space="preserve">        # Project description</w:t>
      </w:r>
    </w:p>
    <w:p w14:paraId="0D9F5CFF" w14:textId="77777777" w:rsidR="001C757D" w:rsidRDefault="001C757D">
      <w:pPr>
        <w:pStyle w:val="Heading1"/>
      </w:pPr>
    </w:p>
    <w:p w14:paraId="36FE5ED4" w14:textId="77777777" w:rsidR="0044484A" w:rsidRDefault="0044484A">
      <w:pPr>
        <w:pStyle w:val="Heading1"/>
      </w:pPr>
    </w:p>
    <w:p w14:paraId="6272569E" w14:textId="05AF73E9" w:rsidR="00DF577E" w:rsidRDefault="00000000">
      <w:pPr>
        <w:pStyle w:val="Heading1"/>
      </w:pPr>
      <w:r>
        <w:t>Conclusion</w:t>
      </w:r>
    </w:p>
    <w:p w14:paraId="5771CCA7" w14:textId="77777777" w:rsidR="00DF577E" w:rsidRDefault="00000000">
      <w:r>
        <w:t>The PasswordCheck project effectively demonstrates password security awareness by allowing users to analyze password strength and check for data breaches. It highlights the importance of secure password creation and the risk of using common or previously exposed passwords.</w:t>
      </w:r>
    </w:p>
    <w:p w14:paraId="43C51A07" w14:textId="77777777" w:rsidR="00DF577E" w:rsidRDefault="00000000">
      <w:pPr>
        <w:pStyle w:val="Heading1"/>
      </w:pPr>
      <w:r>
        <w:t>Future Improvements</w:t>
      </w:r>
    </w:p>
    <w:p w14:paraId="7B8465F1" w14:textId="77777777" w:rsidR="00DF577E" w:rsidRDefault="00000000">
      <w:r>
        <w:t>- Add password generation suggestions</w:t>
      </w:r>
    </w:p>
    <w:p w14:paraId="2147C1DE" w14:textId="77777777" w:rsidR="00DF577E" w:rsidRDefault="00000000">
      <w:r>
        <w:t>- Add support for saving reports</w:t>
      </w:r>
    </w:p>
    <w:p w14:paraId="58E52A1A" w14:textId="77777777" w:rsidR="00DF577E" w:rsidRDefault="00000000">
      <w:r>
        <w:t>- Add login form integration demo</w:t>
      </w:r>
    </w:p>
    <w:p w14:paraId="6A8D1A15" w14:textId="77777777" w:rsidR="00DF577E" w:rsidRDefault="00000000">
      <w:r>
        <w:t>- Package as an installer (.msi)</w:t>
      </w:r>
    </w:p>
    <w:p w14:paraId="422E9462" w14:textId="77777777" w:rsidR="00DF577E" w:rsidRDefault="00000000">
      <w:pPr>
        <w:pStyle w:val="Heading1"/>
      </w:pPr>
      <w:r>
        <w:t>Submitted By</w:t>
      </w:r>
    </w:p>
    <w:p w14:paraId="0FFF5E01" w14:textId="47239925" w:rsidR="00DF577E" w:rsidRDefault="00000000">
      <w:r>
        <w:t xml:space="preserve">Name: </w:t>
      </w:r>
      <w:r w:rsidR="001C757D">
        <w:t>Siddhartha Boro</w:t>
      </w:r>
    </w:p>
    <w:p w14:paraId="52C5FD24" w14:textId="589F83C8" w:rsidR="00DF577E" w:rsidRDefault="00000000">
      <w:r>
        <w:t xml:space="preserve">Course: </w:t>
      </w:r>
      <w:proofErr w:type="spellStart"/>
      <w:r w:rsidR="001C757D">
        <w:t>Btech</w:t>
      </w:r>
      <w:proofErr w:type="spellEnd"/>
      <w:r w:rsidR="001C757D">
        <w:t xml:space="preserve"> </w:t>
      </w:r>
      <w:proofErr w:type="spellStart"/>
      <w:r w:rsidR="001C757D">
        <w:t>Cse</w:t>
      </w:r>
      <w:proofErr w:type="spellEnd"/>
    </w:p>
    <w:p w14:paraId="108D3170" w14:textId="7C41BFE3" w:rsidR="00DF577E" w:rsidRDefault="00000000">
      <w:r>
        <w:t xml:space="preserve">College: </w:t>
      </w:r>
      <w:r w:rsidR="001C757D">
        <w:t>ROYAL GLOBAL UNIVERSITY</w:t>
      </w:r>
    </w:p>
    <w:p w14:paraId="11357448" w14:textId="211D841E" w:rsidR="001C757D" w:rsidRDefault="001C757D">
      <w:proofErr w:type="spellStart"/>
      <w:r>
        <w:t>Intership</w:t>
      </w:r>
      <w:proofErr w:type="spellEnd"/>
      <w:r>
        <w:t>: NIELIT</w:t>
      </w:r>
    </w:p>
    <w:sectPr w:rsidR="001C757D" w:rsidSect="00034616">
      <w:pgSz w:w="12240" w:h="15840"/>
      <w:pgMar w:top="1440" w:right="1800" w:bottom="1440" w:left="1800" w:header="720" w:footer="720" w:gutter="0"/>
      <w:pgBorders w:offsetFrom="page">
        <w:top w:val="single" w:sz="12" w:space="4" w:color="000000"/>
        <w:left w:val="single" w:sz="12" w:space="4" w:color="000000"/>
        <w:bottom w:val="single" w:sz="12" w:space="4" w:color="000000"/>
        <w:right w:val="single" w:sz="12" w:space="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9117833">
    <w:abstractNumId w:val="8"/>
  </w:num>
  <w:num w:numId="2" w16cid:durableId="772827901">
    <w:abstractNumId w:val="6"/>
  </w:num>
  <w:num w:numId="3" w16cid:durableId="569997672">
    <w:abstractNumId w:val="5"/>
  </w:num>
  <w:num w:numId="4" w16cid:durableId="674772170">
    <w:abstractNumId w:val="4"/>
  </w:num>
  <w:num w:numId="5" w16cid:durableId="1765490424">
    <w:abstractNumId w:val="7"/>
  </w:num>
  <w:num w:numId="6" w16cid:durableId="711999713">
    <w:abstractNumId w:val="3"/>
  </w:num>
  <w:num w:numId="7" w16cid:durableId="902520169">
    <w:abstractNumId w:val="2"/>
  </w:num>
  <w:num w:numId="8" w16cid:durableId="422847320">
    <w:abstractNumId w:val="1"/>
  </w:num>
  <w:num w:numId="9" w16cid:durableId="2047682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757D"/>
    <w:rsid w:val="0029639D"/>
    <w:rsid w:val="002C0F63"/>
    <w:rsid w:val="00326F90"/>
    <w:rsid w:val="0044484A"/>
    <w:rsid w:val="006F1D55"/>
    <w:rsid w:val="00A25CD1"/>
    <w:rsid w:val="00AA1D8D"/>
    <w:rsid w:val="00B47730"/>
    <w:rsid w:val="00BA6CDB"/>
    <w:rsid w:val="00CB0664"/>
    <w:rsid w:val="00DF577E"/>
    <w:rsid w:val="00F14CC8"/>
    <w:rsid w:val="00F964CC"/>
    <w:rsid w:val="00FB6C67"/>
    <w:rsid w:val="00FC693F"/>
    <w:rsid w:val="00FE0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B64F0"/>
  <w14:defaultImageDpi w14:val="300"/>
  <w15:docId w15:val="{AAB109A6-7F0D-4269-AF5F-F75AC5AC6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Siddhartha Boro</cp:lastModifiedBy>
  <cp:revision>2</cp:revision>
  <dcterms:created xsi:type="dcterms:W3CDTF">2025-06-26T09:54:00Z</dcterms:created>
  <dcterms:modified xsi:type="dcterms:W3CDTF">2025-06-26T09:54:00Z</dcterms:modified>
  <cp:category/>
</cp:coreProperties>
</file>